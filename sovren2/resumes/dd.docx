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205E92" w14:paraId="32A273CC" w14:textId="77777777">
        <w:tc>
          <w:tcPr>
            <w:tcW w:w="9576" w:type="dxa"/>
          </w:tcPr>
          <w:p w14:paraId="3681F50B" w14:textId="77777777" w:rsidR="00205E92" w:rsidRDefault="00205E9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ED7D31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A178F5978FFB4CFB851540C926BAF251"/>
        </w:placeholder>
        <w:docPartList>
          <w:docPartGallery w:val="Quick Parts"/>
          <w:docPartCategory w:val=" Resume Name"/>
        </w:docPartList>
      </w:sdtPr>
      <w:sdtEndPr/>
      <w:sdtContent>
        <w:p w14:paraId="1D4139EB" w14:textId="77777777" w:rsidR="00205E92" w:rsidRDefault="00205E92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205E92" w14:paraId="08342A57" w14:textId="77777777">
            <w:trPr>
              <w:jc w:val="center"/>
            </w:trPr>
            <w:tc>
              <w:tcPr>
                <w:tcW w:w="365" w:type="dxa"/>
                <w:shd w:val="clear" w:color="auto" w:fill="ED7D31" w:themeFill="accent2"/>
              </w:tcPr>
              <w:p w14:paraId="6A57B9EB" w14:textId="77777777" w:rsidR="00205E92" w:rsidRDefault="00205E9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2846C80" w14:textId="4908089C" w:rsidR="00205E92" w:rsidRDefault="0027188A">
                <w:pPr>
                  <w:pStyle w:val="PersonalName"/>
                </w:pPr>
                <w:r>
                  <w:rPr>
                    <w:color w:val="C45911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AD2E35060304716B009F996A6E6CB3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44488">
                      <w:t>KASHIEFAH KOOPMAN</w:t>
                    </w:r>
                  </w:sdtContent>
                </w:sdt>
              </w:p>
              <w:p w14:paraId="6D433533" w14:textId="10BC24F3" w:rsidR="00205E92" w:rsidRDefault="00F44488">
                <w:pPr>
                  <w:pStyle w:val="AddressText"/>
                  <w:spacing w:line="240" w:lineRule="auto"/>
                </w:pPr>
                <w:r>
                  <w:t>84 ST VINCENT DRIVE</w:t>
                </w:r>
              </w:p>
              <w:p w14:paraId="1CE23128" w14:textId="6447D42F" w:rsidR="00F44488" w:rsidRDefault="00F44488">
                <w:pPr>
                  <w:pStyle w:val="AddressText"/>
                  <w:spacing w:line="240" w:lineRule="auto"/>
                </w:pPr>
                <w:r>
                  <w:t>BELHAR</w:t>
                </w:r>
              </w:p>
              <w:p w14:paraId="32A3FDD2" w14:textId="24C3314B" w:rsidR="00F44488" w:rsidRDefault="00F44488">
                <w:pPr>
                  <w:pStyle w:val="AddressText"/>
                  <w:spacing w:line="240" w:lineRule="auto"/>
                </w:pPr>
                <w:r>
                  <w:t xml:space="preserve">EXTENTION 21 </w:t>
                </w:r>
              </w:p>
              <w:p w14:paraId="6F46C1FD" w14:textId="61593221" w:rsidR="00F44488" w:rsidRDefault="00F44488">
                <w:pPr>
                  <w:pStyle w:val="AddressText"/>
                  <w:spacing w:line="240" w:lineRule="auto"/>
                </w:pPr>
                <w:r>
                  <w:t xml:space="preserve">CAPE TOWN </w:t>
                </w:r>
              </w:p>
              <w:p w14:paraId="2000A9A4" w14:textId="0488CE90" w:rsidR="00F44488" w:rsidRDefault="00F44488" w:rsidP="00F44488">
                <w:pPr>
                  <w:pStyle w:val="AddressText"/>
                  <w:spacing w:line="240" w:lineRule="auto"/>
                </w:pPr>
                <w:r>
                  <w:t>7493</w:t>
                </w:r>
              </w:p>
              <w:p w14:paraId="465CE967" w14:textId="653E8A36" w:rsidR="00205E92" w:rsidRDefault="0027188A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F44488">
                  <w:t>0680633960 / 0632818145</w:t>
                </w:r>
              </w:p>
              <w:p w14:paraId="535F4057" w14:textId="7B32A624" w:rsidR="00205E92" w:rsidRPr="00F44488" w:rsidRDefault="0027188A" w:rsidP="00F44488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F44488">
                  <w:t>kashiefahkoopman30@gmail.com</w:t>
                </w:r>
              </w:p>
            </w:tc>
          </w:tr>
        </w:tbl>
        <w:p w14:paraId="54491230" w14:textId="181BE5DD" w:rsidR="00205E92" w:rsidRDefault="002F26B6">
          <w:pPr>
            <w:pStyle w:val="NoSpacing"/>
          </w:pPr>
        </w:p>
      </w:sdtContent>
    </w:sdt>
    <w:p w14:paraId="124B9953" w14:textId="77777777" w:rsidR="00205E92" w:rsidRDefault="00205E92">
      <w:pPr>
        <w:pStyle w:val="NoSpacing"/>
      </w:pPr>
    </w:p>
    <w:tbl>
      <w:tblPr>
        <w:tblW w:w="5000" w:type="pct"/>
        <w:jc w:val="center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205E92" w14:paraId="41626184" w14:textId="77777777" w:rsidTr="008A3D25">
        <w:trPr>
          <w:jc w:val="center"/>
        </w:trPr>
        <w:tc>
          <w:tcPr>
            <w:tcW w:w="365" w:type="dxa"/>
            <w:shd w:val="clear" w:color="auto" w:fill="8EAADB" w:themeFill="accent1" w:themeFillTint="99"/>
          </w:tcPr>
          <w:p w14:paraId="7945CF7A" w14:textId="77777777" w:rsidR="00205E92" w:rsidRDefault="00205E9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63582B8" w14:textId="77777777" w:rsidR="00205E92" w:rsidRDefault="0027188A">
            <w:pPr>
              <w:pStyle w:val="Section"/>
            </w:pPr>
            <w:r>
              <w:t>Objectives</w:t>
            </w:r>
          </w:p>
          <w:p w14:paraId="0FEAAB20" w14:textId="38B39B7B" w:rsidR="001308B1" w:rsidRDefault="00F44488">
            <w:pPr>
              <w:pStyle w:val="SubsectionText"/>
            </w:pPr>
            <w:r>
              <w:t xml:space="preserve">I am a dedicated and conscientious person that performs well under pressure. I believe in dedication, commitment and going the extra mile . I have always endeavored to maintain  a pleasant and professional working environment. Life is about </w:t>
            </w:r>
            <w:r w:rsidR="001308B1">
              <w:t>learning something new every day , and I embrace  these daily experiences.</w:t>
            </w:r>
          </w:p>
          <w:p w14:paraId="56DCB829" w14:textId="00778D4D" w:rsidR="00B9556A" w:rsidRPr="00B9556A" w:rsidRDefault="0027188A" w:rsidP="00B9556A">
            <w:pPr>
              <w:pStyle w:val="Section"/>
            </w:pPr>
            <w:r>
              <w:t>Education</w:t>
            </w:r>
          </w:p>
          <w:p w14:paraId="7A0E24B8" w14:textId="5E69A527" w:rsidR="00205E92" w:rsidRDefault="00B9556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Symphony High School </w:t>
            </w:r>
          </w:p>
          <w:p w14:paraId="28507910" w14:textId="77777777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5695BB44" w14:textId="3AD56A01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 xml:space="preserve">Matric 2021- Failed </w:t>
            </w:r>
          </w:p>
          <w:p w14:paraId="192EFE10" w14:textId="77777777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636A3AEE" w14:textId="4A722CD7" w:rsidR="00B9556A" w:rsidRDefault="00B9556A" w:rsidP="00B9556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Subjects </w:t>
            </w:r>
          </w:p>
          <w:p w14:paraId="7E958DE9" w14:textId="2C1FFB20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Mathematics Literacy.</w:t>
            </w:r>
          </w:p>
          <w:p w14:paraId="61F1B957" w14:textId="21D193F2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Afrikaans Home Language.</w:t>
            </w:r>
          </w:p>
          <w:p w14:paraId="00258189" w14:textId="0342E01E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Business Studies.</w:t>
            </w:r>
          </w:p>
          <w:p w14:paraId="379C9AFE" w14:textId="7BD117DB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Tourism.</w:t>
            </w:r>
          </w:p>
          <w:p w14:paraId="1F8D36A7" w14:textId="3A71C162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English First Additional Language.</w:t>
            </w:r>
          </w:p>
          <w:p w14:paraId="3914A9F7" w14:textId="3362636A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Computer Application Technology.</w:t>
            </w:r>
          </w:p>
          <w:p w14:paraId="33946168" w14:textId="47388AC7" w:rsidR="00B9556A" w:rsidRDefault="00B9556A" w:rsidP="00B9556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 xml:space="preserve">Life Orientation. </w:t>
            </w:r>
          </w:p>
          <w:p w14:paraId="0BA3A674" w14:textId="77777777" w:rsidR="00205E92" w:rsidRDefault="00205E92">
            <w:pPr>
              <w:spacing w:after="0" w:line="240" w:lineRule="auto"/>
            </w:pPr>
          </w:p>
          <w:p w14:paraId="627A4863" w14:textId="2BA41ACA" w:rsidR="00205E92" w:rsidRDefault="0027188A">
            <w:pPr>
              <w:pStyle w:val="Section"/>
            </w:pPr>
            <w:r>
              <w:t>Skills</w:t>
            </w:r>
            <w:r w:rsidR="001308B1">
              <w:t xml:space="preserve"> </w:t>
            </w:r>
          </w:p>
          <w:p w14:paraId="0837EB10" w14:textId="77D6A389" w:rsidR="00205E92" w:rsidRDefault="001308B1">
            <w:pPr>
              <w:pStyle w:val="ListBullet"/>
            </w:pPr>
            <w:r>
              <w:t>Proven ability to communicate in a clear vision and agenda.</w:t>
            </w:r>
          </w:p>
          <w:p w14:paraId="004CBE14" w14:textId="7B397389" w:rsidR="001308B1" w:rsidRDefault="001308B1">
            <w:pPr>
              <w:pStyle w:val="ListBullet"/>
            </w:pPr>
            <w:r>
              <w:t>Highly adaptable with a commitment to achieve quality results.</w:t>
            </w:r>
          </w:p>
          <w:p w14:paraId="66124FA5" w14:textId="62775CC3" w:rsidR="001308B1" w:rsidRDefault="001308B1">
            <w:pPr>
              <w:pStyle w:val="ListBullet"/>
            </w:pPr>
            <w:r>
              <w:t>Able to work under pressure to meet deadlines when necessary.</w:t>
            </w:r>
          </w:p>
          <w:p w14:paraId="64605E18" w14:textId="60C56C12" w:rsidR="001308B1" w:rsidRDefault="001308B1" w:rsidP="004052DE">
            <w:pPr>
              <w:pStyle w:val="ListBullet"/>
            </w:pPr>
            <w:r>
              <w:t>Logical  thinker with a dynamic approach to problem solving and strategy formation</w:t>
            </w:r>
            <w:r w:rsidR="004052DE">
              <w:t>.</w:t>
            </w:r>
          </w:p>
          <w:p w14:paraId="10CFC96E" w14:textId="771BB36D" w:rsidR="004052DE" w:rsidRDefault="004052DE" w:rsidP="004052DE">
            <w:pPr>
              <w:pStyle w:val="ListBullet"/>
            </w:pPr>
            <w:r>
              <w:t>Excellent interpersonal , verbal and written communication skills.</w:t>
            </w:r>
          </w:p>
          <w:p w14:paraId="7CBF65DD" w14:textId="0D29A066" w:rsidR="004052DE" w:rsidRDefault="004052DE" w:rsidP="004052DE">
            <w:pPr>
              <w:pStyle w:val="ListBullet"/>
            </w:pPr>
            <w:r>
              <w:t>Able to work independently or as part of a team to achieve objects.</w:t>
            </w:r>
          </w:p>
          <w:p w14:paraId="6BC2FE27" w14:textId="0E34C24A" w:rsidR="00B9556A" w:rsidRDefault="004052DE" w:rsidP="00B9556A">
            <w:pPr>
              <w:pStyle w:val="ListBullet"/>
            </w:pPr>
            <w:r>
              <w:t>Goal-oriented, displaying a true passion to ensure the attainment of goals.</w:t>
            </w:r>
          </w:p>
          <w:p w14:paraId="190E3D2B" w14:textId="524D5B82" w:rsidR="00EE18A0" w:rsidRDefault="00EE18A0" w:rsidP="00EE18A0">
            <w:pPr>
              <w:pStyle w:val="ListBullet"/>
              <w:numPr>
                <w:ilvl w:val="0"/>
                <w:numId w:val="0"/>
              </w:numPr>
            </w:pPr>
          </w:p>
          <w:p w14:paraId="4621E701" w14:textId="708A6AD3" w:rsidR="0021158D" w:rsidRDefault="007113F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Reference : Training at Ackermans </w:t>
            </w:r>
          </w:p>
          <w:p w14:paraId="3C9285A2" w14:textId="77777777" w:rsidR="00AF3F7B" w:rsidRDefault="0021158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Style w:val="NoSpacing"/>
                <w:rFonts w:ascii="Roboto" w:eastAsia="Times New Roman" w:hAnsi="Roboto"/>
                <w:color w:val="202124"/>
                <w:sz w:val="21"/>
                <w:szCs w:val="21"/>
                <w:shd w:val="clear" w:color="auto" w:fill="FFFFFF"/>
              </w:rPr>
              <w:t>Address</w:t>
            </w:r>
            <w:r>
              <w:rPr>
                <w:rFonts w:ascii="Roboto" w:eastAsia="Times New Roman" w:hAnsi="Roboto"/>
                <w:color w:val="202124"/>
                <w:sz w:val="21"/>
                <w:szCs w:val="21"/>
                <w:shd w:val="clear" w:color="auto" w:fill="FFFFFF"/>
              </w:rPr>
              <w:t xml:space="preserve">: </w:t>
            </w:r>
            <w:r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>Shop 1, Louis Square, 40 Voortrekker Rd, Bellville, Cape Town, 7530</w:t>
            </w:r>
          </w:p>
          <w:p w14:paraId="33C7558A" w14:textId="17722786" w:rsidR="0021158D" w:rsidRDefault="0021158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</w:pPr>
          </w:p>
          <w:p w14:paraId="29E9CB87" w14:textId="11630EBB" w:rsidR="0021158D" w:rsidRDefault="0021158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 xml:space="preserve">Manager – Elise </w:t>
            </w:r>
            <w:r w:rsidR="005E2077"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>Klaak</w:t>
            </w:r>
          </w:p>
          <w:p w14:paraId="2038E79D" w14:textId="151D616D" w:rsidR="005E2077" w:rsidRDefault="005E207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 xml:space="preserve">Contact details - </w:t>
            </w:r>
            <w:r w:rsidR="008A3D25"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>0</w:t>
            </w:r>
            <w:r w:rsidR="008A3D25" w:rsidRPr="008A3D25">
              <w:rPr>
                <w:rStyle w:val="NoSpacing"/>
                <w:rFonts w:ascii="Roboto" w:eastAsia="Times New Roman" w:hAnsi="Roboto"/>
                <w:color w:val="70757A"/>
                <w:sz w:val="21"/>
                <w:szCs w:val="21"/>
                <w:shd w:val="clear" w:color="auto" w:fill="FFFFFF"/>
              </w:rPr>
              <w:t>68 264 5174</w:t>
            </w:r>
          </w:p>
          <w:p w14:paraId="64418A45" w14:textId="46363DB3" w:rsidR="005E2077" w:rsidRDefault="005E207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05E92" w14:paraId="25F795B6" w14:textId="77777777">
        <w:trPr>
          <w:trHeight w:val="576"/>
        </w:trPr>
        <w:tc>
          <w:tcPr>
            <w:tcW w:w="9576" w:type="dxa"/>
          </w:tcPr>
          <w:p w14:paraId="7643E6BB" w14:textId="77777777" w:rsidR="00205E92" w:rsidRDefault="00205E92">
            <w:pPr>
              <w:spacing w:after="0" w:line="240" w:lineRule="auto"/>
            </w:pPr>
          </w:p>
        </w:tc>
      </w:tr>
    </w:tbl>
    <w:p w14:paraId="2E79630F" w14:textId="77777777" w:rsidR="00205E92" w:rsidRDefault="00205E92"/>
    <w:sectPr w:rsidR="00205E9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0F73" w14:textId="77777777" w:rsidR="00A55F19" w:rsidRDefault="00A55F19">
      <w:pPr>
        <w:spacing w:after="0" w:line="240" w:lineRule="auto"/>
      </w:pPr>
      <w:r>
        <w:separator/>
      </w:r>
    </w:p>
  </w:endnote>
  <w:endnote w:type="continuationSeparator" w:id="0">
    <w:p w14:paraId="3F4B0639" w14:textId="77777777" w:rsidR="00A55F19" w:rsidRDefault="00A5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4CEC" w14:textId="77777777" w:rsidR="00205E92" w:rsidRDefault="0027188A">
    <w:pPr>
      <w:pStyle w:val="FooterLef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B80E" w14:textId="77777777" w:rsidR="00205E92" w:rsidRDefault="0027188A">
    <w:pPr>
      <w:pStyle w:val="FooterRigh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FCDE" w14:textId="77777777" w:rsidR="00A55F19" w:rsidRDefault="00A55F19">
      <w:pPr>
        <w:spacing w:after="0" w:line="240" w:lineRule="auto"/>
      </w:pPr>
      <w:r>
        <w:separator/>
      </w:r>
    </w:p>
  </w:footnote>
  <w:footnote w:type="continuationSeparator" w:id="0">
    <w:p w14:paraId="266D3D62" w14:textId="77777777" w:rsidR="00A55F19" w:rsidRDefault="00A5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3E1E" w14:textId="4DFF8C5D" w:rsidR="00205E92" w:rsidRDefault="0027188A">
    <w:pPr>
      <w:pStyle w:val="HeaderLeft"/>
      <w:jc w:val="righ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4488">
          <w:t>KASHIEFAH KOOPMAN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BEE6" w14:textId="177A51FA" w:rsidR="00205E92" w:rsidRDefault="0027188A">
    <w:pPr>
      <w:pStyle w:val="HeaderRight"/>
      <w:jc w:val="lef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44488">
          <w:t>KASHIEFAH KOOPMAN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ED7D31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C45911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ED7D31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num w:numId="1" w16cid:durableId="1754352854">
    <w:abstractNumId w:val="9"/>
  </w:num>
  <w:num w:numId="2" w16cid:durableId="698553752">
    <w:abstractNumId w:val="7"/>
  </w:num>
  <w:num w:numId="3" w16cid:durableId="56366897">
    <w:abstractNumId w:val="6"/>
  </w:num>
  <w:num w:numId="4" w16cid:durableId="108935031">
    <w:abstractNumId w:val="5"/>
  </w:num>
  <w:num w:numId="5" w16cid:durableId="1075739329">
    <w:abstractNumId w:val="4"/>
  </w:num>
  <w:num w:numId="6" w16cid:durableId="1907640590">
    <w:abstractNumId w:val="8"/>
  </w:num>
  <w:num w:numId="7" w16cid:durableId="757674216">
    <w:abstractNumId w:val="3"/>
  </w:num>
  <w:num w:numId="8" w16cid:durableId="1216745181">
    <w:abstractNumId w:val="2"/>
  </w:num>
  <w:num w:numId="9" w16cid:durableId="1884516236">
    <w:abstractNumId w:val="1"/>
  </w:num>
  <w:num w:numId="10" w16cid:durableId="989482418">
    <w:abstractNumId w:val="0"/>
  </w:num>
  <w:num w:numId="11" w16cid:durableId="1240289074">
    <w:abstractNumId w:val="9"/>
  </w:num>
  <w:num w:numId="12" w16cid:durableId="297881706">
    <w:abstractNumId w:val="7"/>
  </w:num>
  <w:num w:numId="13" w16cid:durableId="390662702">
    <w:abstractNumId w:val="6"/>
  </w:num>
  <w:num w:numId="14" w16cid:durableId="1726948564">
    <w:abstractNumId w:val="5"/>
  </w:num>
  <w:num w:numId="15" w16cid:durableId="1658875693">
    <w:abstractNumId w:val="4"/>
  </w:num>
  <w:num w:numId="16" w16cid:durableId="432017958">
    <w:abstractNumId w:val="9"/>
  </w:num>
  <w:num w:numId="17" w16cid:durableId="1083451377">
    <w:abstractNumId w:val="7"/>
  </w:num>
  <w:num w:numId="18" w16cid:durableId="1426927073">
    <w:abstractNumId w:val="6"/>
  </w:num>
  <w:num w:numId="19" w16cid:durableId="521819813">
    <w:abstractNumId w:val="5"/>
  </w:num>
  <w:num w:numId="20" w16cid:durableId="753866993">
    <w:abstractNumId w:val="4"/>
  </w:num>
  <w:num w:numId="21" w16cid:durableId="1386761265">
    <w:abstractNumId w:val="9"/>
  </w:num>
  <w:num w:numId="22" w16cid:durableId="1344166104">
    <w:abstractNumId w:val="7"/>
  </w:num>
  <w:num w:numId="23" w16cid:durableId="975842807">
    <w:abstractNumId w:val="6"/>
  </w:num>
  <w:num w:numId="24" w16cid:durableId="1180583184">
    <w:abstractNumId w:val="5"/>
  </w:num>
  <w:num w:numId="25" w16cid:durableId="1024746354">
    <w:abstractNumId w:val="4"/>
  </w:num>
  <w:num w:numId="26" w16cid:durableId="1934052135">
    <w:abstractNumId w:val="9"/>
  </w:num>
  <w:num w:numId="27" w16cid:durableId="1196845702">
    <w:abstractNumId w:val="7"/>
  </w:num>
  <w:num w:numId="28" w16cid:durableId="404955611">
    <w:abstractNumId w:val="6"/>
  </w:num>
  <w:num w:numId="29" w16cid:durableId="1615864264">
    <w:abstractNumId w:val="5"/>
  </w:num>
  <w:num w:numId="30" w16cid:durableId="26994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DateAndTime/>
  <w:hideGrammaticalErrors/>
  <w:attachedTemplate r:id="rId1"/>
  <w:revisionView w:inkAnnotations="0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88"/>
    <w:rsid w:val="000E1717"/>
    <w:rsid w:val="001308B1"/>
    <w:rsid w:val="00205E92"/>
    <w:rsid w:val="0021158D"/>
    <w:rsid w:val="0027188A"/>
    <w:rsid w:val="004052DE"/>
    <w:rsid w:val="005E2077"/>
    <w:rsid w:val="007113F9"/>
    <w:rsid w:val="008A3D25"/>
    <w:rsid w:val="00A55F19"/>
    <w:rsid w:val="00AF3F7B"/>
    <w:rsid w:val="00B9556A"/>
    <w:rsid w:val="00EE18A0"/>
    <w:rsid w:val="00F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C09"/>
  <w15:docId w15:val="{0D59541E-5309-46EF-9431-2870A77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/>
      <w:ind w:left="144"/>
      <w:outlineLvl w:val="1"/>
    </w:pPr>
    <w:rPr>
      <w:rFonts w:asciiTheme="majorHAnsi" w:hAnsiTheme="majorHAnsi"/>
      <w:color w:val="C45911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ED7D31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ED7D31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4472C4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C45911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2F5496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ED7D31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ED7D31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ED7D31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ED7D31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7B7B7B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C45911" w:themeColor="accent2" w:themeShade="BF"/>
        <w:left w:val="single" w:sz="6" w:space="10" w:color="C45911" w:themeColor="accent2" w:themeShade="BF"/>
        <w:bottom w:val="single" w:sz="6" w:space="10" w:color="C45911" w:themeColor="accent2" w:themeShade="BF"/>
        <w:right w:val="single" w:sz="6" w:space="10" w:color="C45911" w:themeColor="accent2" w:themeShade="BF"/>
      </w:pBdr>
      <w:shd w:val="clear" w:color="auto" w:fill="ED7D31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ED7D31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2F5496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ED7D3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ED7D31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ED7D31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ED7D31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ED7D31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2F5496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ED7D31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4472C4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78F5978FFB4CFB851540C926BA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7645-86DC-4913-8793-8AA19C710974}"/>
      </w:docPartPr>
      <w:docPartBody>
        <w:p w:rsidR="00AD7868" w:rsidRDefault="00800390">
          <w:pPr>
            <w:pStyle w:val="A178F5978FFB4CFB851540C926BAF25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AD2E35060304716B009F996A6E6C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2645E-7FBE-459D-952A-AA945BD2F630}"/>
      </w:docPartPr>
      <w:docPartBody>
        <w:p w:rsidR="00AD7868" w:rsidRDefault="00800390">
          <w:pPr>
            <w:pStyle w:val="7AD2E35060304716B009F996A6E6CB3A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87"/>
    <w:rsid w:val="003A2C5F"/>
    <w:rsid w:val="00800390"/>
    <w:rsid w:val="00954987"/>
    <w:rsid w:val="00A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178F5978FFB4CFB851540C926BAF251">
    <w:name w:val="A178F5978FFB4CFB851540C926BAF251"/>
  </w:style>
  <w:style w:type="paragraph" w:customStyle="1" w:styleId="7AD2E35060304716B009F996A6E6CB3A">
    <w:name w:val="7AD2E35060304716B009F996A6E6C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KASHIEFAH KOOPMAN</dc:creator>
  <cp:lastModifiedBy>rowena dasteny koopman</cp:lastModifiedBy>
  <cp:revision>2</cp:revision>
  <dcterms:created xsi:type="dcterms:W3CDTF">2023-09-11T17:46:00Z</dcterms:created>
  <dcterms:modified xsi:type="dcterms:W3CDTF">2023-09-11T17:46:00Z</dcterms:modified>
</cp:coreProperties>
</file>